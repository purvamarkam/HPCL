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6F2FA">
      <w:pPr>
        <w:pStyle w:val="2"/>
        <w:spacing w:before="88" w:after="0"/>
        <w:ind w:left="0" w:right="1601"/>
        <w:jc w:val="left"/>
        <w:rPr>
          <w:u w:val="none"/>
        </w:rPr>
      </w:pPr>
      <w:r>
        <w:rPr>
          <w:u w:val="none"/>
        </w:rPr>
        <w:t xml:space="preserve">                              </w:t>
      </w:r>
      <w:r>
        <w:t>Final Year B. Tech., Sem VII 2025-26</w:t>
      </w:r>
    </w:p>
    <w:p w14:paraId="44E009B8">
      <w:pPr>
        <w:pStyle w:val="17"/>
        <w:ind w:left="1683" w:right="1601" w:hanging="63"/>
        <w:jc w:val="left"/>
        <w:rPr>
          <w:u w:val="none"/>
        </w:rPr>
      </w:pPr>
      <w:r>
        <w:rPr>
          <w:color w:val="6F2F9F"/>
          <w:u w:val="none"/>
        </w:rPr>
        <w:t>High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Performance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Computing</w:t>
      </w:r>
      <w:r>
        <w:rPr>
          <w:color w:val="6F2F9F"/>
        </w:rPr>
        <w:t xml:space="preserve"> </w:t>
      </w:r>
      <w:r>
        <w:rPr>
          <w:color w:val="6F2F9F"/>
          <w:u w:val="none"/>
        </w:rPr>
        <w:t>Lab</w:t>
      </w:r>
    </w:p>
    <w:p w14:paraId="64675C51">
      <w:pPr>
        <w:spacing w:before="200" w:after="0"/>
        <w:ind w:left="1679" w:right="1601"/>
        <w:jc w:val="center"/>
        <w:rPr>
          <w:b/>
          <w:sz w:val="32"/>
          <w:szCs w:val="32"/>
        </w:rPr>
      </w:pPr>
      <w:bookmarkStart w:id="0" w:name="_heading=h.k5mmtmag3fya"/>
      <w:bookmarkEnd w:id="0"/>
      <w:r>
        <w:rPr>
          <w:b/>
          <w:sz w:val="32"/>
          <w:szCs w:val="32"/>
        </w:rPr>
        <w:t>Practical  No. 7</w:t>
      </w:r>
    </w:p>
    <w:p w14:paraId="07D1B882">
      <w:pPr>
        <w:spacing w:before="200" w:after="0"/>
        <w:ind w:left="1679" w:right="1601"/>
        <w:jc w:val="center"/>
        <w:rPr>
          <w:rFonts w:hint="default"/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Prn: 225100</w:t>
      </w:r>
      <w:r>
        <w:rPr>
          <w:rFonts w:hint="default"/>
          <w:b/>
          <w:sz w:val="32"/>
          <w:szCs w:val="32"/>
          <w:lang w:val="en-US"/>
        </w:rPr>
        <w:t>89</w:t>
      </w:r>
    </w:p>
    <w:p w14:paraId="51083618">
      <w:pPr>
        <w:spacing w:before="200" w:after="0"/>
        <w:ind w:left="1679" w:right="160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Batch : B1</w:t>
      </w:r>
    </w:p>
    <w:p w14:paraId="25B53EED">
      <w:pPr>
        <w:rPr>
          <w:b/>
          <w:color w:val="000000"/>
          <w:sz w:val="20"/>
          <w:szCs w:val="20"/>
        </w:rPr>
      </w:pPr>
    </w:p>
    <w:p w14:paraId="2639E049">
      <w:pPr>
        <w:spacing w:before="11" w:after="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mc:AlternateContent>
          <mc:Choice Requires="wps">
            <w:drawing>
              <wp:anchor distT="0" distB="635" distL="113665" distR="113665" simplePos="0" relativeHeight="251659264" behindDoc="0" locked="0" layoutInCell="0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158115</wp:posOffset>
                </wp:positionV>
                <wp:extent cx="5741035" cy="29845"/>
                <wp:effectExtent l="0" t="0" r="0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920" cy="29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728C2C70">
                            <w:pPr>
                              <w:pStyle w:val="20"/>
                            </w:pPr>
                          </w:p>
                        </w:txbxContent>
                      </wps:txbx>
                      <wps:bodyPr lIns="91440" tIns="-60840" rIns="91440" bIns="-608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7.65pt;margin-top:12.45pt;height:2.35pt;width:452.05pt;mso-wrap-distance-bottom:0.05pt;mso-wrap-distance-top:0pt;z-index:251659264;v-text-anchor:middle;mso-width-relative:page;mso-height-relative:page;" fillcolor="#000000" filled="t" stroked="f" coordsize="21600,21600" o:allowincell="f" o:gfxdata="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XzV4p1gAAAAgBAAAPAAAAAAAAAAEAIAAAACIA&#10;AABkcnMvZG93bnJldi54bWxQSwECFAAUAAAACACHTuJAnThojNIBAADDAwAADgAAAAAAAAABACAA&#10;AAAlAQAAZHJzL2Uyb0RvYy54bWxQSwUGAAAAAAYABgBZAQAAaQUAAAAA&#10;">
                <v:fill on="t" focussize="0,0"/>
                <v:stroke on="f" weight="0pt"/>
                <v:imagedata o:title=""/>
                <o:lock v:ext="edit" aspectratio="f"/>
                <v:textbox inset="2.54mm,-1.69mm,2.54mm,-1.69mm">
                  <w:txbxContent>
                    <w:p w14:paraId="728C2C70">
                      <w:pPr>
                        <w:pStyle w:val="20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2C3C41F">
      <w:pPr>
        <w:spacing w:before="4" w:after="0"/>
        <w:rPr>
          <w:b/>
          <w:color w:val="000000"/>
          <w:sz w:val="11"/>
          <w:szCs w:val="11"/>
        </w:rPr>
      </w:pPr>
    </w:p>
    <w:p w14:paraId="30AE8F17">
      <w:pPr>
        <w:pStyle w:val="3"/>
        <w:numPr>
          <w:ilvl w:val="0"/>
          <w:numId w:val="1"/>
        </w:numPr>
        <w:tabs>
          <w:tab w:val="left" w:pos="464"/>
        </w:tabs>
        <w:spacing w:line="360" w:lineRule="auto"/>
        <w:ind w:left="463" w:right="104" w:hanging="360"/>
      </w:pPr>
      <w:r>
        <w:t>Implement Matrix-Vector Multiplication using MPI. Use different number of processes and analyze the performance.</w:t>
      </w:r>
    </w:p>
    <w:p w14:paraId="25EA929D">
      <w:r>
        <w:drawing>
          <wp:inline distT="0" distB="0" distL="0" distR="0">
            <wp:extent cx="4998720" cy="635889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408295" cy="651510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4518660" cy="268478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782A">
      <w:r>
        <w:drawing>
          <wp:inline distT="0" distB="0" distL="0" distR="0">
            <wp:extent cx="4518660" cy="1509395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099D"/>
    <w:p w14:paraId="5FED57F7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Observations:</w:t>
      </w:r>
    </w:p>
    <w:p w14:paraId="434543B6">
      <w:pPr>
        <w:rPr>
          <w:b/>
          <w:bCs/>
          <w:sz w:val="28"/>
          <w:szCs w:val="28"/>
          <w:lang w:val="en-IN"/>
        </w:rPr>
      </w:pPr>
      <w:r>
        <w:t xml:space="preserve"> </w:t>
      </w:r>
      <w:r>
        <w:drawing>
          <wp:inline distT="0" distB="0" distL="0" distR="0">
            <wp:extent cx="4183380" cy="398653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A0A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Times are </w:t>
      </w:r>
      <w:r>
        <w:rPr>
          <w:b/>
          <w:bCs/>
          <w:lang w:val="en-IN"/>
        </w:rPr>
        <w:t>not monotonic</w:t>
      </w:r>
      <w:r>
        <w:rPr>
          <w:lang w:val="en-IN"/>
        </w:rPr>
        <w:t xml:space="preserve"> (don’t decrease smoothly with more processes).</w:t>
      </w:r>
    </w:p>
    <w:p w14:paraId="15C434D9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Sometimes 2 or 3 processes look “faster” than 4–7.</w:t>
      </w:r>
    </w:p>
    <w:p w14:paraId="221F358E"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That’s because when problem size is small, startup/communication overhead + scheduling noise is larger than the computation itself.</w:t>
      </w:r>
    </w:p>
    <w:p w14:paraId="226A4D65">
      <w:pPr>
        <w:pStyle w:val="14"/>
        <w:numPr>
          <w:ilvl w:val="0"/>
          <w:numId w:val="2"/>
        </w:numPr>
        <w:spacing w:before="280" w:after="0"/>
      </w:pPr>
      <w:r>
        <w:rPr>
          <w:rStyle w:val="15"/>
        </w:rPr>
        <w:t>For small matrices</w:t>
      </w:r>
      <w:r>
        <w:t xml:space="preserve"> (N=4, N=10, etc.):</w:t>
      </w:r>
    </w:p>
    <w:p w14:paraId="6B55C8E5">
      <w:pPr>
        <w:pStyle w:val="14"/>
        <w:numPr>
          <w:ilvl w:val="1"/>
          <w:numId w:val="2"/>
        </w:numPr>
        <w:spacing w:before="0" w:after="0"/>
      </w:pPr>
      <w:r>
        <w:t xml:space="preserve">Parallelization </w:t>
      </w:r>
      <w:r>
        <w:rPr>
          <w:rStyle w:val="15"/>
        </w:rPr>
        <w:t>does not help</w:t>
      </w:r>
      <w:r>
        <w:t>.</w:t>
      </w:r>
    </w:p>
    <w:p w14:paraId="78A2BBD0">
      <w:pPr>
        <w:pStyle w:val="14"/>
        <w:numPr>
          <w:ilvl w:val="1"/>
          <w:numId w:val="2"/>
        </w:numPr>
        <w:spacing w:before="0" w:after="0"/>
      </w:pPr>
      <w:r>
        <w:t>Communication overhead dominates.</w:t>
      </w:r>
    </w:p>
    <w:p w14:paraId="530EF912">
      <w:pPr>
        <w:pStyle w:val="14"/>
        <w:numPr>
          <w:ilvl w:val="1"/>
          <w:numId w:val="2"/>
        </w:numPr>
        <w:spacing w:before="0" w:after="0"/>
      </w:pPr>
      <w:r>
        <w:t>Speedup &lt; 1 (worse than serial).</w:t>
      </w:r>
    </w:p>
    <w:p w14:paraId="2C6E1D3A">
      <w:pPr>
        <w:pStyle w:val="14"/>
        <w:numPr>
          <w:ilvl w:val="0"/>
          <w:numId w:val="2"/>
        </w:numPr>
        <w:spacing w:before="0" w:after="0"/>
      </w:pPr>
      <w:r>
        <w:rPr>
          <w:rStyle w:val="15"/>
        </w:rPr>
        <w:t>For larger matrices</w:t>
      </w:r>
      <w:r>
        <w:t xml:space="preserve"> (N=256, 512, 1024+):</w:t>
      </w:r>
    </w:p>
    <w:p w14:paraId="71F75E28">
      <w:pPr>
        <w:pStyle w:val="14"/>
        <w:numPr>
          <w:ilvl w:val="1"/>
          <w:numId w:val="2"/>
        </w:numPr>
        <w:spacing w:before="0" w:after="0"/>
      </w:pPr>
      <w:r>
        <w:t>Each process does much more computation.</w:t>
      </w:r>
    </w:p>
    <w:p w14:paraId="5BDE5DE8">
      <w:pPr>
        <w:pStyle w:val="14"/>
        <w:numPr>
          <w:ilvl w:val="1"/>
          <w:numId w:val="2"/>
        </w:numPr>
        <w:spacing w:before="0" w:after="0"/>
      </w:pPr>
      <w:r>
        <w:t>Overhead becomes negligible compared to work.</w:t>
      </w:r>
    </w:p>
    <w:p w14:paraId="6E004D2D">
      <w:pPr>
        <w:pStyle w:val="14"/>
        <w:numPr>
          <w:ilvl w:val="1"/>
          <w:numId w:val="2"/>
        </w:numPr>
        <w:spacing w:before="0" w:after="0"/>
      </w:pPr>
      <w:r>
        <w:t>You should see actual speedup as number of processes increases.</w:t>
      </w:r>
    </w:p>
    <w:p w14:paraId="172F2564">
      <w:pPr>
        <w:pStyle w:val="14"/>
        <w:numPr>
          <w:ilvl w:val="0"/>
          <w:numId w:val="2"/>
        </w:numPr>
        <w:spacing w:before="0" w:after="0"/>
      </w:pPr>
      <w:r>
        <w:rPr>
          <w:rStyle w:val="15"/>
        </w:rPr>
        <w:t>Scalability behavior</w:t>
      </w:r>
      <w:r>
        <w:t>:</w:t>
      </w:r>
    </w:p>
    <w:p w14:paraId="5BBC64FE">
      <w:pPr>
        <w:pStyle w:val="14"/>
        <w:numPr>
          <w:ilvl w:val="1"/>
          <w:numId w:val="2"/>
        </w:numPr>
        <w:spacing w:before="0" w:after="0"/>
      </w:pPr>
      <w:r>
        <w:t>With very small workloads → no gain.</w:t>
      </w:r>
    </w:p>
    <w:p w14:paraId="52526AE0">
      <w:pPr>
        <w:pStyle w:val="14"/>
        <w:numPr>
          <w:ilvl w:val="1"/>
          <w:numId w:val="2"/>
        </w:numPr>
        <w:spacing w:before="0" w:after="0"/>
      </w:pPr>
      <w:r>
        <w:t>With medium workloads → some improvement up to certain process count.</w:t>
      </w:r>
    </w:p>
    <w:p w14:paraId="6E684A1D">
      <w:pPr>
        <w:pStyle w:val="14"/>
        <w:numPr>
          <w:ilvl w:val="1"/>
          <w:numId w:val="2"/>
        </w:numPr>
        <w:spacing w:before="0" w:after="280"/>
      </w:pPr>
      <w:r>
        <w:t>With very large workloads → close to linear speedup until communication overhead catches up again.</w:t>
      </w:r>
    </w:p>
    <w:p w14:paraId="2EB2CF98">
      <w:pPr>
        <w:pStyle w:val="14"/>
        <w:spacing w:before="280" w:after="2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Analysis:</w:t>
      </w:r>
    </w:p>
    <w:p w14:paraId="579C684E">
      <w:pPr>
        <w:pStyle w:val="14"/>
        <w:numPr>
          <w:ilvl w:val="0"/>
          <w:numId w:val="3"/>
        </w:numPr>
        <w:spacing w:before="280" w:after="0"/>
      </w:pPr>
      <w:r>
        <w:t xml:space="preserve">Your experiment shows that for </w:t>
      </w:r>
      <w:r>
        <w:rPr>
          <w:b/>
          <w:bCs/>
        </w:rPr>
        <w:t>tiny matrices (N=4)</w:t>
      </w:r>
      <w:r>
        <w:t xml:space="preserve">, parallelism with MPI is </w:t>
      </w:r>
      <w:r>
        <w:rPr>
          <w:b/>
          <w:bCs/>
        </w:rPr>
        <w:t>not efficient</w:t>
      </w:r>
      <w:r>
        <w:t>.</w:t>
      </w:r>
    </w:p>
    <w:p w14:paraId="5DEA7967">
      <w:pPr>
        <w:pStyle w:val="14"/>
        <w:numPr>
          <w:ilvl w:val="0"/>
          <w:numId w:val="3"/>
        </w:numPr>
        <w:spacing w:before="0" w:after="280"/>
      </w:pPr>
      <w:r>
        <w:t xml:space="preserve">To properly analyze </w:t>
      </w:r>
      <w:r>
        <w:rPr>
          <w:b/>
          <w:bCs/>
        </w:rPr>
        <w:t>performance scaling</w:t>
      </w:r>
      <w:r>
        <w:t xml:space="preserve">, you need to run with </w:t>
      </w:r>
      <w:r>
        <w:rPr>
          <w:b/>
          <w:bCs/>
        </w:rPr>
        <w:t>much larger matrices</w:t>
      </w:r>
      <w:r>
        <w:t xml:space="preserve"> (e.g. 512×512, 1024×1024).</w:t>
      </w:r>
    </w:p>
    <w:p w14:paraId="2C33E7E1">
      <w:pPr>
        <w:spacing w:before="9" w:after="0"/>
        <w:rPr>
          <w:color w:val="000000"/>
          <w:sz w:val="23"/>
          <w:szCs w:val="23"/>
        </w:rPr>
      </w:pPr>
    </w:p>
    <w:p w14:paraId="446B1697">
      <w:pPr>
        <w:pStyle w:val="3"/>
        <w:numPr>
          <w:ilvl w:val="0"/>
          <w:numId w:val="1"/>
        </w:numPr>
        <w:tabs>
          <w:tab w:val="left" w:pos="464"/>
        </w:tabs>
        <w:spacing w:line="360" w:lineRule="auto"/>
        <w:ind w:left="463" w:right="98" w:hanging="360"/>
      </w:pPr>
      <w:r>
        <w:t>Implement Matrix-Matrix Multiplication using MPI. Use different number of processes and analyze the performance.</w:t>
      </w:r>
    </w:p>
    <w:p w14:paraId="2D0C640B">
      <w:r>
        <w:drawing>
          <wp:inline distT="0" distB="0" distL="0" distR="0">
            <wp:extent cx="5273040" cy="5132705"/>
            <wp:effectExtent l="0" t="0" r="0" b="0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219700" cy="5073650"/>
            <wp:effectExtent l="0" t="0" r="0" b="0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5911850" cy="1825625"/>
            <wp:effectExtent l="0" t="0" r="0" b="0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CAF8">
      <w:r>
        <w:t>Observation:</w:t>
      </w:r>
    </w:p>
    <w:p w14:paraId="24C252C6"/>
    <w:p w14:paraId="6FEC8A25">
      <w:r>
        <w:t xml:space="preserve"> </w:t>
      </w:r>
      <w:r>
        <w:drawing>
          <wp:inline distT="0" distB="0" distL="0" distR="0">
            <wp:extent cx="4183380" cy="2336165"/>
            <wp:effectExtent l="0" t="0" r="0" b="0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DDBA">
      <w:r>
        <w:drawing>
          <wp:inline distT="0" distB="0" distL="0" distR="0">
            <wp:extent cx="4038600" cy="5020945"/>
            <wp:effectExtent l="0" t="0" r="0" b="0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61B6"/>
    <w:p w14:paraId="0988AEFD">
      <w:r>
        <w:t xml:space="preserve">Github Link : </w:t>
      </w:r>
    </w:p>
    <w:p w14:paraId="471B5122">
      <w:r>
        <w:tab/>
      </w:r>
    </w:p>
    <w:p w14:paraId="5C652F4A"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12"/>
        </w:rPr>
        <w:t>https://github.com/Vru01/HPC_22510092</w:t>
      </w:r>
      <w:r>
        <w:rPr>
          <w:rStyle w:val="12"/>
        </w:rPr>
        <w:fldChar w:fldCharType="end"/>
      </w:r>
      <w:bookmarkStart w:id="1" w:name="_GoBack"/>
      <w:bookmarkEnd w:id="1"/>
    </w:p>
    <w:p w14:paraId="77BF745B"/>
    <w:p w14:paraId="0F61326C"/>
    <w:sectPr>
      <w:pgSz w:w="11906" w:h="16838"/>
      <w:pgMar w:top="1660" w:right="1340" w:bottom="1720" w:left="1260" w:header="0" w:footer="0" w:gutter="0"/>
      <w:pgNumType w:fmt="decimal" w:start="1"/>
      <w:cols w:space="720" w:num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63" w:hanging="360"/>
      </w:pPr>
      <w:rPr>
        <w:rFonts w:ascii="Times New Roman" w:hAnsi="Times New Roman" w:eastAsia="Times New Roman" w:cs="Times New Roman"/>
        <w:b/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344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0"/>
        </w:tabs>
        <w:ind w:left="2229" w:hanging="360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113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0"/>
        </w:tabs>
        <w:ind w:left="3998" w:hanging="360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0"/>
        </w:tabs>
        <w:ind w:left="4883" w:hanging="360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67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0"/>
        </w:tabs>
        <w:ind w:left="6652" w:hanging="360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0"/>
        </w:tabs>
        <w:ind w:left="7537" w:hanging="360"/>
      </w:pPr>
      <w:rPr>
        <w:rFonts w:hint="default" w:ascii="Symbol" w:hAnsi="Symbol" w:cs="Symbol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AA412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IN" w:bidi="mr-IN"/>
    </w:rPr>
  </w:style>
  <w:style w:type="paragraph" w:styleId="2">
    <w:name w:val="heading 1"/>
    <w:basedOn w:val="1"/>
    <w:next w:val="1"/>
    <w:qFormat/>
    <w:uiPriority w:val="9"/>
    <w:pPr>
      <w:spacing w:before="199" w:after="0"/>
      <w:ind w:left="1682" w:right="1601"/>
      <w:jc w:val="center"/>
      <w:outlineLvl w:val="0"/>
    </w:pPr>
    <w:rPr>
      <w:b/>
      <w:sz w:val="28"/>
      <w:szCs w:val="28"/>
      <w:u w:val="single"/>
    </w:rPr>
  </w:style>
  <w:style w:type="paragraph" w:styleId="3">
    <w:name w:val="heading 2"/>
    <w:basedOn w:val="1"/>
    <w:next w:val="1"/>
    <w:unhideWhenUsed/>
    <w:qFormat/>
    <w:uiPriority w:val="9"/>
    <w:pPr>
      <w:spacing w:before="90" w:after="0"/>
      <w:ind w:left="463" w:right="98" w:hanging="360"/>
      <w:outlineLvl w:val="1"/>
    </w:pPr>
    <w:rPr>
      <w:b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character" w:styleId="12">
    <w:name w:val="Hyperlink"/>
    <w:uiPriority w:val="0"/>
    <w:rPr>
      <w:color w:val="000080"/>
      <w:u w:val="single"/>
    </w:rPr>
  </w:style>
  <w:style w:type="paragraph" w:styleId="13">
    <w:name w:val="List"/>
    <w:basedOn w:val="10"/>
    <w:uiPriority w:val="0"/>
    <w:rPr>
      <w:rFonts w:cs="Noto Sans Devanagari"/>
    </w:rPr>
  </w:style>
  <w:style w:type="paragraph" w:styleId="14">
    <w:name w:val="Normal (Web)"/>
    <w:basedOn w:val="1"/>
    <w:unhideWhenUsed/>
    <w:qFormat/>
    <w:uiPriority w:val="99"/>
    <w:pPr>
      <w:widowControl/>
      <w:spacing w:beforeAutospacing="1" w:afterAutospacing="1"/>
    </w:pPr>
    <w:rPr>
      <w:sz w:val="24"/>
      <w:szCs w:val="24"/>
      <w:lang w:val="en-IN" w:bidi="ar-SA"/>
    </w:rPr>
  </w:style>
  <w:style w:type="character" w:styleId="15">
    <w:name w:val="Strong"/>
    <w:basedOn w:val="8"/>
    <w:qFormat/>
    <w:uiPriority w:val="22"/>
    <w:rPr>
      <w:b/>
      <w:bCs/>
    </w:r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10"/>
    <w:pPr>
      <w:spacing w:before="202" w:after="0"/>
      <w:ind w:left="1683" w:right="1601"/>
      <w:jc w:val="center"/>
    </w:pPr>
    <w:rPr>
      <w:b/>
      <w:sz w:val="40"/>
      <w:szCs w:val="40"/>
      <w:u w:val="single"/>
    </w:rPr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20">
    <w:name w:val="Frame Contents"/>
    <w:basedOn w:val="1"/>
    <w:qFormat/>
    <w:uiPriority w:val="0"/>
  </w:style>
  <w:style w:type="table" w:customStyle="1" w:styleId="21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ibnFsYPAqiF4H0Lg4gpvBheM7Vg==">CgMxLjAyDmguazVtbXRtYWczZnlhOAByITFkU2VtSGZnSUZjWVYyUnhBLUsyOGRfSk9rSlE2ZVVEbg==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223</Words>
  <Characters>1253</Characters>
  <Paragraphs>36</Paragraphs>
  <TotalTime>1</TotalTime>
  <ScaleCrop>false</ScaleCrop>
  <LinksUpToDate>false</LinksUpToDate>
  <CharactersWithSpaces>1466</CharactersWithSpaces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2025-10-03T16:26:00Z</dcterms:created>
  <dc:creator>anjali kumbhar</dc:creator>
  <cp:lastModifiedBy>Purva Markam</cp:lastModifiedBy>
  <dcterms:modified xsi:type="dcterms:W3CDTF">2025-10-05T14:32:29Z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E0D6E3C03920427AB1EB51451725A948_13</vt:lpwstr>
  </property>
</Properties>
</file>